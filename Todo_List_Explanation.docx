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To-Do List Program (Python)</w:t>
      </w:r>
    </w:p>
    <w:p>
      <w:r>
        <w:t>This program is a simple To-Do List application written in Python. It saves tasks in a text file so that tasks are not lost when you exit the program.</w:t>
      </w:r>
    </w:p>
    <w:p>
      <w:pPr>
        <w:pStyle w:val="Heading2"/>
      </w:pPr>
      <w:r>
        <w:t>How it Works</w:t>
      </w:r>
    </w:p>
    <w:p>
      <w:r>
        <w:t>- The program first checks if a file named 'tasks.txt' exists. If it does, all saved tasks are loaded.</w:t>
        <w:br/>
        <w:t>- You can add new tasks, and they are immediately saved in the file.</w:t>
        <w:br/>
        <w:t>- You can view your current tasks anytime.</w:t>
        <w:br/>
        <w:t>- You can remove a task by selecting its number. The file is also updated after removal.</w:t>
        <w:br/>
        <w:t>- When you exit, your data remains stored safely in the file.</w:t>
      </w:r>
    </w:p>
    <w:p>
      <w:pPr>
        <w:pStyle w:val="Heading2"/>
      </w:pPr>
      <w:r>
        <w:t>Why We Wrote It This Way</w:t>
      </w:r>
    </w:p>
    <w:p>
      <w:r>
        <w:t>- Using a file ensures tasks are saved permanently instead of disappearing when you close the program.</w:t>
        <w:br/>
        <w:t>- We used functions (add, show, remove, save, load) to keep the code organized and easy to read.</w:t>
        <w:br/>
        <w:t>- The program is written in a beginner-friendly style with simple logic.</w:t>
        <w:br/>
        <w:t>- Error handling is included, for example, when a user enters an invalid task number.</w:t>
      </w:r>
    </w:p>
    <w:p>
      <w:pPr>
        <w:pStyle w:val="Heading2"/>
      </w:pPr>
      <w:r>
        <w:t>Key Takeaway</w:t>
      </w:r>
    </w:p>
    <w:p>
      <w:r>
        <w:t>This program shows how Python can be used to manage small real-world problems in a simple way. It demonstrates file handling, user input, and basic data management in a clear and professional manner.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